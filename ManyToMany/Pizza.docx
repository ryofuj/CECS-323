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Pizza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Pizza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PostgreSQL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Pizza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order_pizza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toppingPizza_ingredient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simplePizza_crust_crustType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simplePizza_size_size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simplePizza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size_size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crust_crustType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toppingPizza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ingredient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size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size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order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pizza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crust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crustType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simplePizza_size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size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simplePizza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size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size_size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Pizza_toppingPizza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toppingPizza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Pizza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ingredient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toppingPizza_ingredient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Pizza_simplePizza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simplePizza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Pizza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size_size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simplePizza_size_size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crust_crustType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simplePizza_crust_crustType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Pizza_order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Pizza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pizza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order_pizza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simplePizza_crust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crust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simplePizza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crustType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crust_crustType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Pizza, postgresql</w:t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